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Design Document: The Gaming Room</w:t>
      </w:r>
    </w:p>
    <w:p>
      <w:pPr>
        <w:pStyle w:val="Heading1"/>
      </w:pPr>
      <w:r>
        <w:t>1. Introduction</w:t>
      </w:r>
    </w:p>
    <w:p>
      <w:r>
        <w:t>The Gaming Room project is a software design initiative for a client seeking to develop a cross-platform game application. The client, The Gaming Room, aims to deliver a consistent and engaging gaming experience across Android, iOS, Windows, and web platforms. This document outlines the software design, architecture, and implementation strategies for the application.</w:t>
      </w:r>
    </w:p>
    <w:p>
      <w:pPr>
        <w:pStyle w:val="Heading1"/>
      </w:pPr>
      <w:r>
        <w:t>2. System Overview</w:t>
      </w:r>
    </w:p>
    <w:p>
      <w:r>
        <w:t>The system is a multiplayer trivia game that allows users to join game rooms, answer questions, and compete for high scores. The application will be hosted on a centralized server and accessed via platform-specific clients. The server will manage game state, user sessions, and scoring logic.</w:t>
      </w:r>
    </w:p>
    <w:p>
      <w:pPr>
        <w:pStyle w:val="Heading1"/>
      </w:pPr>
      <w:r>
        <w:t>3. Requirements</w:t>
      </w:r>
    </w:p>
    <w:p>
      <w:pPr>
        <w:pStyle w:val="Heading2"/>
      </w:pPr>
      <w:r>
        <w:t>3.1 Functional Requirements</w:t>
      </w:r>
    </w:p>
    <w:p>
      <w:r>
        <w:t>- Users can create and join game rooms.</w:t>
      </w:r>
    </w:p>
    <w:p>
      <w:r>
        <w:t>- The server manages game state and synchronizes player actions.</w:t>
      </w:r>
    </w:p>
    <w:p>
      <w:r>
        <w:t>- Players receive trivia questions and submit answers.</w:t>
      </w:r>
    </w:p>
    <w:p>
      <w:r>
        <w:t>- Scores are calculated and displayed in real-time.</w:t>
      </w:r>
    </w:p>
    <w:p>
      <w:pPr>
        <w:pStyle w:val="Heading2"/>
      </w:pPr>
      <w:r>
        <w:t>3.2 Non-Functional Requirements</w:t>
      </w:r>
    </w:p>
    <w:p>
      <w:r>
        <w:t>- The system must support at least 100 concurrent users.</w:t>
      </w:r>
    </w:p>
    <w:p>
      <w:r>
        <w:t>- The application must be responsive and platform-independent.</w:t>
      </w:r>
    </w:p>
    <w:p>
      <w:r>
        <w:t>- Data must be securely transmitted and stored.</w:t>
      </w:r>
    </w:p>
    <w:p>
      <w:pPr>
        <w:pStyle w:val="Heading1"/>
      </w:pPr>
      <w:r>
        <w:t>4. Architecture</w:t>
      </w:r>
    </w:p>
    <w:p>
      <w:r>
        <w:t>The system follows a client-server architecture. The server is implemented using a RESTful API and WebSocket for real-time communication. Clients are developed using platform-specific frameworks (e.g., React Native for mobile, React for web).</w:t>
      </w:r>
    </w:p>
    <w:p>
      <w:pPr>
        <w:pStyle w:val="Heading1"/>
      </w:pPr>
      <w:r>
        <w:t>5. Component Descriptions</w:t>
      </w:r>
    </w:p>
    <w:p>
      <w:r>
        <w:t>- Game Server: Handles game logic, user sessions, and data storage.</w:t>
      </w:r>
    </w:p>
    <w:p>
      <w:r>
        <w:t>- Client Application: Provides user interface and communicates with the server.</w:t>
      </w:r>
    </w:p>
    <w:p>
      <w:r>
        <w:t>- Database: Stores user data, game history, and question bank.</w:t>
      </w:r>
    </w:p>
    <w:p>
      <w:pPr>
        <w:pStyle w:val="Heading1"/>
      </w:pPr>
      <w:r>
        <w:t>6. Data Models</w:t>
      </w:r>
    </w:p>
    <w:p>
      <w:r>
        <w:t>User: { id, username, email, score }</w:t>
      </w:r>
    </w:p>
    <w:p>
      <w:r>
        <w:t>GameRoom: { id, name, players, currentQuestion }</w:t>
      </w:r>
    </w:p>
    <w:p>
      <w:r>
        <w:t>Question: { id, text, options, correctAnswer }</w:t>
      </w:r>
    </w:p>
    <w:p>
      <w:pPr>
        <w:pStyle w:val="Heading1"/>
      </w:pPr>
      <w:r>
        <w:t>7. User Interface Design</w:t>
      </w:r>
    </w:p>
    <w:p>
      <w:r>
        <w:t>The UI includes screens for login, game room selection, question display, and scoreboards. The design emphasizes usability and responsiveness across devices.</w:t>
      </w:r>
    </w:p>
    <w:p>
      <w:pPr>
        <w:pStyle w:val="Heading1"/>
      </w:pPr>
      <w:r>
        <w:t>8. Technology Stack</w:t>
      </w:r>
    </w:p>
    <w:p>
      <w:r>
        <w:t>- Frontend: React, React Native</w:t>
      </w:r>
    </w:p>
    <w:p>
      <w:r>
        <w:t>- Backend: Node.js, Express</w:t>
      </w:r>
    </w:p>
    <w:p>
      <w:r>
        <w:t>- Database: MongoDB</w:t>
      </w:r>
    </w:p>
    <w:p>
      <w:r>
        <w:t>- Real-time Communication: WebSocket</w:t>
      </w:r>
    </w:p>
    <w:p>
      <w:pPr>
        <w:pStyle w:val="Heading1"/>
      </w:pPr>
      <w:r>
        <w:t>9. Security Considerations</w:t>
      </w:r>
    </w:p>
    <w:p>
      <w:r>
        <w:t>- Use HTTPS for all communications.</w:t>
      </w:r>
    </w:p>
    <w:p>
      <w:r>
        <w:t>- Implement authentication and authorization.</w:t>
      </w:r>
    </w:p>
    <w:p>
      <w:r>
        <w:t>- Sanitize inputs to prevent injection attacks.</w:t>
      </w:r>
    </w:p>
    <w:p>
      <w:pPr>
        <w:pStyle w:val="Heading1"/>
      </w:pPr>
      <w:r>
        <w:t>10. Testing Strategy</w:t>
      </w:r>
    </w:p>
    <w:p>
      <w:r>
        <w:t>- Unit testing for individual components.</w:t>
      </w:r>
    </w:p>
    <w:p>
      <w:r>
        <w:t>- Integration testing for client-server interactions.</w:t>
      </w:r>
    </w:p>
    <w:p>
      <w:r>
        <w:t>- User acceptance testing with real users.</w:t>
      </w:r>
    </w:p>
    <w:p>
      <w:pPr>
        <w:pStyle w:val="Heading1"/>
      </w:pPr>
      <w:r>
        <w:t>11. Future Enhancements</w:t>
      </w:r>
    </w:p>
    <w:p>
      <w:r>
        <w:t>- Add support for additional game types.</w:t>
      </w:r>
    </w:p>
    <w:p>
      <w:r>
        <w:t>- Implement AI-based question generation.</w:t>
      </w:r>
    </w:p>
    <w:p>
      <w:r>
        <w:t>- Introduce social features like friend lists and chat.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